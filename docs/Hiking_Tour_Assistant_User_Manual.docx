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578715879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57BA76E6" w14:textId="4A96AB87" w:rsidR="009F07F0" w:rsidRDefault="009F07F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703FF4" wp14:editId="18524AC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841980D" w14:textId="7C429663" w:rsidR="009F07F0" w:rsidRDefault="009F07F0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Group B</w:t>
                                      </w:r>
                                    </w:p>
                                  </w:sdtContent>
                                </w:sdt>
                                <w:p w14:paraId="2772F44E" w14:textId="6168898F" w:rsidR="009F07F0" w:rsidRDefault="008C2EBD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9F07F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EMBEDDED SYSTEMS DEVELOPMENT</w:t>
                                      </w:r>
                                    </w:sdtContent>
                                  </w:sdt>
                                  <w:r w:rsidR="009F07F0">
                                    <w:rPr>
                                      <w:color w:val="FFFFFF" w:themeColor="background1"/>
                                    </w:rPr>
                                    <w:t>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9F07F0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741AFA9" w14:textId="13D8762D" w:rsidR="009F07F0" w:rsidRDefault="009F07F0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9F07F0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  <w:t>Hiking Tour Assistant 1.0 User Manual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7703FF4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4f81bd [3204]" stroked="f" strokeweight="2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4f81bd [3204]" stroked="f" strokeweight="2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841980D" w14:textId="7C429663" w:rsidR="009F07F0" w:rsidRDefault="009F07F0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Group B</w:t>
                                </w:r>
                              </w:p>
                            </w:sdtContent>
                          </w:sdt>
                          <w:p w14:paraId="2772F44E" w14:textId="6168898F" w:rsidR="009F07F0" w:rsidRDefault="008C2EBD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F07F0">
                                  <w:rPr>
                                    <w:caps/>
                                    <w:color w:val="FFFFFF" w:themeColor="background1"/>
                                  </w:rPr>
                                  <w:t>EMBEDDED SYSTEMS DEVELOPMENT</w:t>
                                </w:r>
                              </w:sdtContent>
                            </w:sdt>
                            <w:r w:rsidR="009F07F0">
                              <w:rPr>
                                <w:color w:val="FFFFFF" w:themeColor="background1"/>
                              </w:rPr>
                              <w:t>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9F07F0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741AFA9" w14:textId="13D8762D" w:rsidR="009F07F0" w:rsidRDefault="009F07F0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r w:rsidRPr="009F07F0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t>Hiking Tour Assistant 1.0 User Manual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B57CB52" w14:textId="02720B72" w:rsidR="009F07F0" w:rsidRPr="009F07F0" w:rsidRDefault="009F07F0" w:rsidP="009F07F0">
          <w:r>
            <w:rPr>
              <w:b/>
              <w:bCs/>
            </w:rPr>
            <w:br w:type="page"/>
          </w:r>
        </w:p>
      </w:sdtContent>
    </w:sdt>
    <w:bookmarkStart w:id="0" w:name="_Toc193029362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211501442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4887D9D" w14:textId="1A01F33F" w:rsidR="009F07F0" w:rsidRPr="009F07F0" w:rsidRDefault="009F07F0" w:rsidP="009F07F0">
          <w:pPr>
            <w:pStyle w:val="Heading1"/>
            <w:numPr>
              <w:ilvl w:val="0"/>
              <w:numId w:val="0"/>
            </w:numPr>
            <w:ind w:left="720"/>
          </w:pPr>
          <w:r>
            <w:t>Contents</w:t>
          </w:r>
          <w:bookmarkEnd w:id="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347CF6B" w14:textId="5C7D2115" w:rsidR="009F07F0" w:rsidRDefault="009F07F0">
          <w:pPr>
            <w:pStyle w:val="TOC1"/>
            <w:tabs>
              <w:tab w:val="left" w:pos="480"/>
              <w:tab w:val="right" w:leader="dot" w:pos="8630"/>
            </w:tabs>
            <w:rPr>
              <w:noProof/>
              <w:kern w:val="2"/>
              <w:sz w:val="24"/>
              <w:szCs w:val="24"/>
              <w:lang w:val="en-FI" w:eastAsia="en-FI"/>
              <w14:ligatures w14:val="standardContextual"/>
            </w:rPr>
          </w:pPr>
          <w:hyperlink w:anchor="_Toc193029363" w:history="1">
            <w:r w:rsidRPr="00D740C2">
              <w:rPr>
                <w:rStyle w:val="Hyperlink"/>
                <w:noProof/>
              </w:rPr>
              <w:t>A.</w:t>
            </w:r>
            <w:r>
              <w:rPr>
                <w:noProof/>
                <w:kern w:val="2"/>
                <w:sz w:val="24"/>
                <w:szCs w:val="24"/>
                <w:lang w:val="en-FI" w:eastAsia="en-FI"/>
                <w14:ligatures w14:val="standardContextual"/>
              </w:rPr>
              <w:tab/>
            </w:r>
            <w:r w:rsidRPr="00D740C2">
              <w:rPr>
                <w:rStyle w:val="Hyperlink"/>
                <w:noProof/>
              </w:rPr>
              <w:t>Compiling and Installing the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D1E7A" w14:textId="049E6F53" w:rsidR="009F07F0" w:rsidRDefault="009F07F0">
          <w:pPr>
            <w:pStyle w:val="TOC1"/>
            <w:tabs>
              <w:tab w:val="left" w:pos="480"/>
              <w:tab w:val="right" w:leader="dot" w:pos="8630"/>
            </w:tabs>
            <w:rPr>
              <w:noProof/>
              <w:kern w:val="2"/>
              <w:sz w:val="24"/>
              <w:szCs w:val="24"/>
              <w:lang w:val="en-FI" w:eastAsia="en-FI"/>
              <w14:ligatures w14:val="standardContextual"/>
            </w:rPr>
          </w:pPr>
          <w:hyperlink w:anchor="_Toc193029364" w:history="1">
            <w:r w:rsidRPr="00D740C2">
              <w:rPr>
                <w:rStyle w:val="Hyperlink"/>
                <w:noProof/>
              </w:rPr>
              <w:t>B.</w:t>
            </w:r>
            <w:r>
              <w:rPr>
                <w:noProof/>
                <w:kern w:val="2"/>
                <w:sz w:val="24"/>
                <w:szCs w:val="24"/>
                <w:lang w:val="en-FI" w:eastAsia="en-FI"/>
                <w14:ligatures w14:val="standardContextual"/>
              </w:rPr>
              <w:tab/>
            </w:r>
            <w:r w:rsidRPr="00D740C2">
              <w:rPr>
                <w:rStyle w:val="Hyperlink"/>
                <w:noProof/>
              </w:rPr>
              <w:t>Using the Smartwatch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709A9" w14:textId="621C9C39" w:rsidR="009F07F0" w:rsidRDefault="009F07F0">
          <w:pPr>
            <w:pStyle w:val="TOC1"/>
            <w:tabs>
              <w:tab w:val="left" w:pos="480"/>
              <w:tab w:val="right" w:leader="dot" w:pos="8630"/>
            </w:tabs>
            <w:rPr>
              <w:noProof/>
              <w:kern w:val="2"/>
              <w:sz w:val="24"/>
              <w:szCs w:val="24"/>
              <w:lang w:val="en-FI" w:eastAsia="en-FI"/>
              <w14:ligatures w14:val="standardContextual"/>
            </w:rPr>
          </w:pPr>
          <w:hyperlink w:anchor="_Toc193029365" w:history="1">
            <w:r w:rsidRPr="00D740C2">
              <w:rPr>
                <w:rStyle w:val="Hyperlink"/>
                <w:noProof/>
              </w:rPr>
              <w:t>C.</w:t>
            </w:r>
            <w:r>
              <w:rPr>
                <w:noProof/>
                <w:kern w:val="2"/>
                <w:sz w:val="24"/>
                <w:szCs w:val="24"/>
                <w:lang w:val="en-FI" w:eastAsia="en-FI"/>
                <w14:ligatures w14:val="standardContextual"/>
              </w:rPr>
              <w:tab/>
            </w:r>
            <w:r w:rsidRPr="00D740C2">
              <w:rPr>
                <w:rStyle w:val="Hyperlink"/>
                <w:noProof/>
              </w:rPr>
              <w:t>Syncing Hiking Data from Watch to Arduino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A5BFB" w14:textId="5FA30F85" w:rsidR="009F07F0" w:rsidRDefault="009F07F0">
          <w:pPr>
            <w:pStyle w:val="TOC1"/>
            <w:tabs>
              <w:tab w:val="left" w:pos="480"/>
              <w:tab w:val="right" w:leader="dot" w:pos="8630"/>
            </w:tabs>
            <w:rPr>
              <w:noProof/>
              <w:kern w:val="2"/>
              <w:sz w:val="24"/>
              <w:szCs w:val="24"/>
              <w:lang w:val="en-FI" w:eastAsia="en-FI"/>
              <w14:ligatures w14:val="standardContextual"/>
            </w:rPr>
          </w:pPr>
          <w:hyperlink w:anchor="_Toc193029366" w:history="1">
            <w:r w:rsidRPr="00D740C2">
              <w:rPr>
                <w:rStyle w:val="Hyperlink"/>
                <w:noProof/>
              </w:rPr>
              <w:t>D.</w:t>
            </w:r>
            <w:r>
              <w:rPr>
                <w:noProof/>
                <w:kern w:val="2"/>
                <w:sz w:val="24"/>
                <w:szCs w:val="24"/>
                <w:lang w:val="en-FI" w:eastAsia="en-FI"/>
                <w14:ligatures w14:val="standardContextual"/>
              </w:rPr>
              <w:tab/>
            </w:r>
            <w:r w:rsidRPr="00D740C2">
              <w:rPr>
                <w:rStyle w:val="Hyperlink"/>
                <w:noProof/>
              </w:rPr>
              <w:t>Viewing Hiking Data on the LCD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010BA" w14:textId="26A77FE1" w:rsidR="009F07F0" w:rsidRDefault="009F07F0" w:rsidP="009F07F0">
          <w:r>
            <w:rPr>
              <w:b/>
              <w:bCs/>
              <w:noProof/>
            </w:rPr>
            <w:fldChar w:fldCharType="end"/>
          </w:r>
        </w:p>
      </w:sdtContent>
    </w:sdt>
    <w:p w14:paraId="2C6DE2C1" w14:textId="33D94678" w:rsidR="007671A0" w:rsidRPr="009F07F0" w:rsidRDefault="008C2EBD" w:rsidP="000F0B98">
      <w:pPr>
        <w:pStyle w:val="Heading1"/>
        <w:spacing w:before="0" w:after="240"/>
      </w:pPr>
      <w:bookmarkStart w:id="1" w:name="_Toc193029363"/>
      <w:r w:rsidRPr="009F07F0">
        <w:t>Compiling and Installing the Software</w:t>
      </w:r>
      <w:bookmarkEnd w:id="1"/>
    </w:p>
    <w:p w14:paraId="0EA0D40B" w14:textId="27839B32" w:rsidR="007671A0" w:rsidRDefault="008C2EBD">
      <w:r>
        <w:t xml:space="preserve">To compile and install the software for the Hiking Tour Assistant on both the smartwatch and Arduino, </w:t>
      </w:r>
      <w:r w:rsidR="009F07F0">
        <w:t xml:space="preserve">please </w:t>
      </w:r>
      <w:r>
        <w:t>follow these steps:</w:t>
      </w:r>
    </w:p>
    <w:p w14:paraId="4AF359E0" w14:textId="5F3DCC99" w:rsidR="007671A0" w:rsidRDefault="008C2EBD">
      <w:r>
        <w:t xml:space="preserve">1. </w:t>
      </w:r>
      <w:r w:rsidRPr="009F07F0">
        <w:rPr>
          <w:b/>
          <w:bCs/>
        </w:rPr>
        <w:t>Prepare the Development Environment</w:t>
      </w:r>
      <w:r>
        <w:t>: Ensure you have the Arduino IDE installed on your computer. You can download it from the official Arduino website.</w:t>
      </w:r>
    </w:p>
    <w:p w14:paraId="74CBC2D5" w14:textId="66C3BE7C" w:rsidR="007671A0" w:rsidRDefault="008C2EBD">
      <w:r>
        <w:t xml:space="preserve">2. </w:t>
      </w:r>
      <w:r w:rsidRPr="009F07F0">
        <w:rPr>
          <w:b/>
          <w:bCs/>
        </w:rPr>
        <w:t>Connect the Devices</w:t>
      </w:r>
      <w:r>
        <w:t xml:space="preserve">: Connect both the </w:t>
      </w:r>
      <w:proofErr w:type="spellStart"/>
      <w:r>
        <w:t>LiLyGo</w:t>
      </w:r>
      <w:proofErr w:type="spellEnd"/>
      <w:r>
        <w:t xml:space="preserve"> smartwatch and the Arduino Mega to your computer using USB cables.</w:t>
      </w:r>
    </w:p>
    <w:p w14:paraId="47FE6B20" w14:textId="04FF35F3" w:rsidR="007671A0" w:rsidRDefault="008C2EBD">
      <w:r>
        <w:t>3</w:t>
      </w:r>
      <w:r w:rsidRPr="009F07F0">
        <w:rPr>
          <w:b/>
          <w:bCs/>
        </w:rPr>
        <w:t>. Open the Arduino IDE</w:t>
      </w:r>
      <w:r>
        <w:t>: Launch the Arduino IDE on your computer.</w:t>
      </w:r>
    </w:p>
    <w:p w14:paraId="06608D4F" w14:textId="2566DF98" w:rsidR="007671A0" w:rsidRDefault="008C2EBD">
      <w:r>
        <w:t xml:space="preserve">4. </w:t>
      </w:r>
      <w:r w:rsidRPr="009F07F0">
        <w:rPr>
          <w:b/>
          <w:bCs/>
        </w:rPr>
        <w:t>Load the Software</w:t>
      </w:r>
      <w:r>
        <w:t>: Open the Hiking Tour Assistant software project in the Arduino IDE.</w:t>
      </w:r>
    </w:p>
    <w:p w14:paraId="4119CBA4" w14:textId="6D0A81C6" w:rsidR="007671A0" w:rsidRDefault="008C2EBD">
      <w:r>
        <w:t xml:space="preserve">5. </w:t>
      </w:r>
      <w:r w:rsidRPr="009F07F0">
        <w:rPr>
          <w:b/>
          <w:bCs/>
        </w:rPr>
        <w:t>Select the Correct Board and Port</w:t>
      </w:r>
      <w:r>
        <w:t>: For the smartwatch, select the appropriate board (e.g., ESP32 Dev Module). For the Arduino Mega, select the corresponding board. Make sure to select the correct COM port for each device.</w:t>
      </w:r>
    </w:p>
    <w:p w14:paraId="15A63869" w14:textId="68F918BD" w:rsidR="007671A0" w:rsidRDefault="008C2EBD">
      <w:r>
        <w:t xml:space="preserve">6. </w:t>
      </w:r>
      <w:r w:rsidRPr="009F07F0">
        <w:rPr>
          <w:b/>
          <w:bCs/>
        </w:rPr>
        <w:t>Compile the Code</w:t>
      </w:r>
      <w:r>
        <w:t>: Click on the 'Verify' button (checkmark icon) to compile the code for each device.</w:t>
      </w:r>
    </w:p>
    <w:p w14:paraId="24CEC1DA" w14:textId="544701DD" w:rsidR="007671A0" w:rsidRDefault="008C2EBD">
      <w:r>
        <w:t>7</w:t>
      </w:r>
      <w:r w:rsidRPr="009F07F0">
        <w:rPr>
          <w:b/>
          <w:bCs/>
        </w:rPr>
        <w:t>. Upload the Code:</w:t>
      </w:r>
      <w:r>
        <w:t xml:space="preserve"> After successful compilation, click on the 'Upload' button (right arrow icon) to upload the code to each device. Repeat this process for both the smartwatch and the Arduino.</w:t>
      </w:r>
    </w:p>
    <w:p w14:paraId="54A19EDD" w14:textId="253990FA" w:rsidR="009F07F0" w:rsidRDefault="008C2EBD" w:rsidP="009F07F0">
      <w:r>
        <w:t xml:space="preserve">8. </w:t>
      </w:r>
      <w:r w:rsidRPr="009F07F0">
        <w:rPr>
          <w:b/>
          <w:bCs/>
        </w:rPr>
        <w:t>Disconnect the Devices</w:t>
      </w:r>
      <w:r>
        <w:t>: Once the upload is complete, you can disconnect the devices from your computer.</w:t>
      </w:r>
    </w:p>
    <w:p w14:paraId="23A82E28" w14:textId="77777777" w:rsidR="000F0B98" w:rsidRDefault="000F0B9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2" w:name="_Toc193029364"/>
      <w:r>
        <w:br w:type="page"/>
      </w:r>
    </w:p>
    <w:p w14:paraId="4502D222" w14:textId="5E920A76" w:rsidR="007671A0" w:rsidRDefault="008C2EBD" w:rsidP="009F07F0">
      <w:pPr>
        <w:pStyle w:val="Heading1"/>
        <w:spacing w:after="240"/>
      </w:pPr>
      <w:r>
        <w:lastRenderedPageBreak/>
        <w:t>Using the Smartwatch</w:t>
      </w:r>
      <w:bookmarkEnd w:id="2"/>
    </w:p>
    <w:p w14:paraId="18443A18" w14:textId="77777777" w:rsidR="007671A0" w:rsidRDefault="008C2EBD">
      <w:r>
        <w:t xml:space="preserve">Here is how you can use the smartwatch for your hiking </w:t>
      </w:r>
      <w:r>
        <w:t>activities:</w:t>
      </w:r>
    </w:p>
    <w:p w14:paraId="0C757919" w14:textId="1D5F2A1D" w:rsidR="007671A0" w:rsidRDefault="008C2EBD">
      <w:r>
        <w:t>1</w:t>
      </w:r>
      <w:r w:rsidRPr="009F07F0">
        <w:rPr>
          <w:b/>
          <w:bCs/>
        </w:rPr>
        <w:t>. Turning On</w:t>
      </w:r>
      <w:r>
        <w:t>: Press and hold the power button on the side of the watch for 3 seconds to turn it on. The watch will display the initial program screen.</w:t>
      </w:r>
    </w:p>
    <w:p w14:paraId="11B36769" w14:textId="20C62EFF" w:rsidR="007671A0" w:rsidRDefault="008C2EBD">
      <w:r>
        <w:t xml:space="preserve">2. </w:t>
      </w:r>
      <w:r w:rsidRPr="009F07F0">
        <w:rPr>
          <w:b/>
          <w:bCs/>
        </w:rPr>
        <w:t>Adjusting Settings</w:t>
      </w:r>
      <w:r>
        <w:t>: On the standby view, you will see the application name 'Hiking Assistant' and a touch-screen button for accessing settings. Tap the settings button to adjust your stride length based on your height.</w:t>
      </w:r>
    </w:p>
    <w:p w14:paraId="2A92EAE2" w14:textId="6A159C1C" w:rsidR="007671A0" w:rsidRDefault="008C2EBD">
      <w:r>
        <w:t xml:space="preserve">3. </w:t>
      </w:r>
      <w:r w:rsidRPr="009F07F0">
        <w:rPr>
          <w:b/>
          <w:bCs/>
        </w:rPr>
        <w:t>Starting a Hike</w:t>
      </w:r>
      <w:r>
        <w:t>: To start a hiking session, press the power button for 1 second. The watch will begin tracking your steps and calculating the distance traveled.</w:t>
      </w:r>
    </w:p>
    <w:p w14:paraId="61499B5E" w14:textId="1CC80A24" w:rsidR="007671A0" w:rsidRDefault="008C2EBD">
      <w:r>
        <w:t xml:space="preserve">4. </w:t>
      </w:r>
      <w:r w:rsidRPr="009F07F0">
        <w:rPr>
          <w:b/>
          <w:bCs/>
        </w:rPr>
        <w:t>Stopping a Hike</w:t>
      </w:r>
      <w:r>
        <w:t>: To end the hiking session, press the power button for 1 second again. The watch will save the hiking data and attempt to sync with the Arduino.</w:t>
      </w:r>
    </w:p>
    <w:p w14:paraId="5FDA58FC" w14:textId="61B348DB" w:rsidR="007671A0" w:rsidRDefault="008C2EBD">
      <w:r>
        <w:t xml:space="preserve">5. </w:t>
      </w:r>
      <w:r w:rsidRPr="009F07F0">
        <w:rPr>
          <w:b/>
          <w:bCs/>
        </w:rPr>
        <w:t>Viewing Hike Statistics</w:t>
      </w:r>
      <w:r>
        <w:t>: During an active hiking session, the watch will display the steps count, distance traveled, and time elapsed. The display updates after each step detected by the accelerometer.</w:t>
      </w:r>
    </w:p>
    <w:p w14:paraId="5694B4B4" w14:textId="77777777" w:rsidR="007671A0" w:rsidRDefault="008C2EBD" w:rsidP="009F07F0">
      <w:pPr>
        <w:pStyle w:val="Heading1"/>
        <w:spacing w:after="240"/>
      </w:pPr>
      <w:bookmarkStart w:id="3" w:name="_Toc193029365"/>
      <w:r>
        <w:t>Syncing Hiking Data from Watch to Arduino</w:t>
      </w:r>
      <w:bookmarkEnd w:id="3"/>
    </w:p>
    <w:p w14:paraId="21E55295" w14:textId="77777777" w:rsidR="007671A0" w:rsidRDefault="008C2EBD">
      <w:r>
        <w:t>To sync your hiking data from the smartwatch to the Arduino, follow these steps:</w:t>
      </w:r>
    </w:p>
    <w:p w14:paraId="759DD4E6" w14:textId="0E622650" w:rsidR="007671A0" w:rsidRDefault="008C2EBD">
      <w:r>
        <w:t xml:space="preserve">1. </w:t>
      </w:r>
      <w:r w:rsidRPr="009F07F0">
        <w:rPr>
          <w:b/>
          <w:bCs/>
        </w:rPr>
        <w:t>End the Hiking Session</w:t>
      </w:r>
      <w:r>
        <w:t>: Ensure that you have stopped the hiking session on the watch by pressing the power button for 1 second.</w:t>
      </w:r>
    </w:p>
    <w:p w14:paraId="42FD734A" w14:textId="4B7BDA73" w:rsidR="007671A0" w:rsidRDefault="008C2EBD">
      <w:r>
        <w:t>2</w:t>
      </w:r>
      <w:r w:rsidRPr="009F07F0">
        <w:rPr>
          <w:b/>
          <w:bCs/>
        </w:rPr>
        <w:t>. Initiate Sync</w:t>
      </w:r>
      <w:r>
        <w:t>: The watch will automatically attempt to sync with the Arduino via Bluetooth. If the automatic sync fails, you can manually initiate the sync from the watch settings.</w:t>
      </w:r>
    </w:p>
    <w:p w14:paraId="103CC1EA" w14:textId="0787FA9B" w:rsidR="007671A0" w:rsidRDefault="008C2EBD">
      <w:r>
        <w:t xml:space="preserve">3. </w:t>
      </w:r>
      <w:r w:rsidRPr="009F07F0">
        <w:rPr>
          <w:b/>
          <w:bCs/>
        </w:rPr>
        <w:t>Successful Sync</w:t>
      </w:r>
      <w:r>
        <w:t>: Once the sync is successful, the watch will notify you. The Arduino will receive the hiking data, calculate the calories burned, and store the session statistics.</w:t>
      </w:r>
    </w:p>
    <w:p w14:paraId="05E7F44B" w14:textId="77777777" w:rsidR="007671A0" w:rsidRDefault="008C2EBD" w:rsidP="009F07F0">
      <w:pPr>
        <w:pStyle w:val="Heading1"/>
        <w:spacing w:after="240"/>
      </w:pPr>
      <w:bookmarkStart w:id="4" w:name="_Toc193029366"/>
      <w:r>
        <w:t>Viewing Hiking Data on the LCD Screen</w:t>
      </w:r>
      <w:bookmarkEnd w:id="4"/>
    </w:p>
    <w:p w14:paraId="2E93A342" w14:textId="77777777" w:rsidR="007671A0" w:rsidRDefault="008C2EBD">
      <w:r>
        <w:t>To view your hiking data on the LCD screen attached to the Arduino, follow these steps:</w:t>
      </w:r>
    </w:p>
    <w:p w14:paraId="70EAF5C9" w14:textId="1D0F3279" w:rsidR="007671A0" w:rsidRDefault="008C2EBD">
      <w:r>
        <w:t xml:space="preserve">1. </w:t>
      </w:r>
      <w:r w:rsidRPr="009F07F0">
        <w:rPr>
          <w:b/>
          <w:bCs/>
        </w:rPr>
        <w:t>Power On the Arduino</w:t>
      </w:r>
      <w:r>
        <w:t>: Connect the power cable to the Arduino to turn it on. The Arduino will start polling for incoming Bluetooth data from the watch.</w:t>
      </w:r>
    </w:p>
    <w:p w14:paraId="00E425EC" w14:textId="62F77244" w:rsidR="007671A0" w:rsidRDefault="008C2EBD">
      <w:r>
        <w:t xml:space="preserve">2. </w:t>
      </w:r>
      <w:r w:rsidRPr="009F07F0">
        <w:rPr>
          <w:b/>
          <w:bCs/>
        </w:rPr>
        <w:t>Receive Data</w:t>
      </w:r>
      <w:r>
        <w:t>: Once the data is received and processed, the Arduino will display the session statistics on the LCD screen.</w:t>
      </w:r>
    </w:p>
    <w:p w14:paraId="4B8F72A0" w14:textId="5237AA18" w:rsidR="007671A0" w:rsidRDefault="008C2EBD">
      <w:r>
        <w:t>3</w:t>
      </w:r>
      <w:r w:rsidRPr="009F07F0">
        <w:rPr>
          <w:b/>
          <w:bCs/>
        </w:rPr>
        <w:t>. Scroll Through Data</w:t>
      </w:r>
      <w:r>
        <w:t>: Use the button on the Arduino to scroll through different statistics such as steps, distance, duration, and calories burned.</w:t>
      </w:r>
    </w:p>
    <w:sectPr w:rsidR="007671A0" w:rsidSect="000F0B98">
      <w:footerReference w:type="default" r:id="rId8"/>
      <w:pgSz w:w="12240" w:h="15840"/>
      <w:pgMar w:top="993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CE6EA1" w14:textId="77777777" w:rsidR="00561FB9" w:rsidRDefault="00561FB9" w:rsidP="009F07F0">
      <w:pPr>
        <w:spacing w:after="0" w:line="240" w:lineRule="auto"/>
      </w:pPr>
      <w:r>
        <w:separator/>
      </w:r>
    </w:p>
  </w:endnote>
  <w:endnote w:type="continuationSeparator" w:id="0">
    <w:p w14:paraId="73A4070F" w14:textId="77777777" w:rsidR="00561FB9" w:rsidRDefault="00561FB9" w:rsidP="009F0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15497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984AB5" w14:textId="5B6E9330" w:rsidR="009F07F0" w:rsidRDefault="009F07F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FF8A37" w14:textId="77777777" w:rsidR="009F07F0" w:rsidRDefault="009F07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67DEA8" w14:textId="77777777" w:rsidR="00561FB9" w:rsidRDefault="00561FB9" w:rsidP="009F07F0">
      <w:pPr>
        <w:spacing w:after="0" w:line="240" w:lineRule="auto"/>
      </w:pPr>
      <w:r>
        <w:separator/>
      </w:r>
    </w:p>
  </w:footnote>
  <w:footnote w:type="continuationSeparator" w:id="0">
    <w:p w14:paraId="4561BAB2" w14:textId="77777777" w:rsidR="00561FB9" w:rsidRDefault="00561FB9" w:rsidP="009F07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D0396B"/>
    <w:multiLevelType w:val="hybridMultilevel"/>
    <w:tmpl w:val="A5286208"/>
    <w:lvl w:ilvl="0" w:tplc="6646ECEA">
      <w:start w:val="1"/>
      <w:numFmt w:val="upperLetter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0D0D7C"/>
    <w:multiLevelType w:val="hybridMultilevel"/>
    <w:tmpl w:val="FB684956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3491808">
    <w:abstractNumId w:val="8"/>
  </w:num>
  <w:num w:numId="2" w16cid:durableId="1689141796">
    <w:abstractNumId w:val="6"/>
  </w:num>
  <w:num w:numId="3" w16cid:durableId="835653940">
    <w:abstractNumId w:val="5"/>
  </w:num>
  <w:num w:numId="4" w16cid:durableId="1529559039">
    <w:abstractNumId w:val="4"/>
  </w:num>
  <w:num w:numId="5" w16cid:durableId="1861427983">
    <w:abstractNumId w:val="7"/>
  </w:num>
  <w:num w:numId="6" w16cid:durableId="1728139324">
    <w:abstractNumId w:val="3"/>
  </w:num>
  <w:num w:numId="7" w16cid:durableId="999580047">
    <w:abstractNumId w:val="2"/>
  </w:num>
  <w:num w:numId="8" w16cid:durableId="225335656">
    <w:abstractNumId w:val="1"/>
  </w:num>
  <w:num w:numId="9" w16cid:durableId="1929338466">
    <w:abstractNumId w:val="0"/>
  </w:num>
  <w:num w:numId="10" w16cid:durableId="1279021758">
    <w:abstractNumId w:val="10"/>
  </w:num>
  <w:num w:numId="11" w16cid:durableId="5875436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7B70"/>
    <w:rsid w:val="000F0B98"/>
    <w:rsid w:val="0015074B"/>
    <w:rsid w:val="001C2B98"/>
    <w:rsid w:val="0029639D"/>
    <w:rsid w:val="00326F90"/>
    <w:rsid w:val="00561FB9"/>
    <w:rsid w:val="007671A0"/>
    <w:rsid w:val="008C2EBD"/>
    <w:rsid w:val="009F07F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BED98B2"/>
  <w14:defaultImageDpi w14:val="300"/>
  <w15:docId w15:val="{0B72A6BB-E31D-4BF3-9189-808DA91F2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numPr>
        <w:numId w:val="1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link w:val="NoSpacingChar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9F07F0"/>
  </w:style>
  <w:style w:type="paragraph" w:styleId="TOC1">
    <w:name w:val="toc 1"/>
    <w:basedOn w:val="Normal"/>
    <w:next w:val="Normal"/>
    <w:autoRedefine/>
    <w:uiPriority w:val="39"/>
    <w:unhideWhenUsed/>
    <w:rsid w:val="009F07F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F07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EMBEDDED SYSTEMS DEVELOPMENT</Company>
  <LinksUpToDate>false</LinksUpToDate>
  <CharactersWithSpaces>3839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Hiking Tour Assistant 1.0 User Manual</dc:title>
  <dc:subject/>
  <dc:creator>Group B</dc:creator>
  <cp:keywords/>
  <dc:description>generated by python-docx</dc:description>
  <cp:lastModifiedBy>Mattsson Markus</cp:lastModifiedBy>
  <cp:revision>2</cp:revision>
  <dcterms:created xsi:type="dcterms:W3CDTF">2025-03-19T18:33:00Z</dcterms:created>
  <dcterms:modified xsi:type="dcterms:W3CDTF">2025-03-19T18:33:00Z</dcterms:modified>
  <cp:category/>
</cp:coreProperties>
</file>